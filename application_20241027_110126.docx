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Arizona State University</w:t>
      </w:r>
    </w:p>
    <w:p>
      <w:r>
        <w:rPr>
          <w:b/>
          <w:sz w:val="24"/>
        </w:rPr>
        <w:t>Question 1: Some students have a background, identity, interest, or talent that is so meaningful they believe their application would be incomplete without it. If this sounds like you, then please share your story.</w:t>
      </w:r>
    </w:p>
    <w:p>
      <w:r>
        <w:rPr>
          <w:sz w:val="24"/>
        </w:rPr>
        <w:t>Answer: **Essay:**</w:t>
        <w:br/>
        <w:br/>
        <w:t>Growing up in a household where technology was as commonplace as breathing air, I've always been captivated by the intersection of human creativity and machine intelligence. My journey into the world of computer science and artificial intelligence began not with a textbook or a classroom lecture, but with my father's old laptop and an insatiable curiosity.</w:t>
        <w:br/>
        <w:br/>
        <w:t>My parents, both engineers themselves, fostered an environment that encouraged exploration and learning. I was just eight when I first dismantled that old laptop to understand how its components worked together. It was a humble beginning to what would become my passion and ultimately define my identity.</w:t>
        <w:br/>
        <w:br/>
        <w:t>In high school, I discovered competitive programming and machine learning projects. These platforms allowed me to translate my creative ideas into algorithms and models that could think and learn. The thrill of solving complex problems and seeing my code come to life was exhilarating. It wasn't just about winning competitions or achieving perfect scores; it was about pushing boundaries and exploring new possibilities.</w:t>
        <w:br/>
        <w:br/>
        <w:t>One project stands out among many – my senior year science fair entry on "Predicting Wildfire Spread using Machine Learning." This project combined my love for computer science with my concern for environmental conservation. It earned me first place in the state science fair and solidified my commitment to using AI for societal impact.</w:t>
        <w:br/>
        <w:br/>
        <w:t>As President of our school's AI/ML Club and a tutor at the local library, I've shared this passion with others. Seeing middle school students light up when they understand how to code their first line of Python is incredibly rewarding. Their enthusiasm fuels my belief that nurturing young minds in STEM fields can drive innovation and change.</w:t>
        <w:br/>
        <w:br/>
        <w:t>My identity as a computer scientist is not defined solely by academic achievements or extracurricular activities; it's about how I apply my skills to make a difference. Whether it's teaching underprivileged youth about coding or volunteering at the senior center to bridge their digital divide, I'm committed to using technology as a force for good.</w:t>
        <w:br/>
        <w:br/>
        <w:t>I am drawn to [University Name], a research university that values interdisciplinary learning and community engagement. I am excited about the possibility of contributing to your ongoing AI projects and collaborating with faculty members who share my passion for using technology to address real-world challenges.</w:t>
        <w:br/>
        <w:br/>
        <w:t>In conclusion, my background, identity, interest, and talent in computer science and AI are not just about personal achievement; they're about creating meaningful impact. I look forward to bringing this perspective to [University Name] and growing alongside its vibrant community of scholars and innovators.</w:t>
      </w:r>
    </w:p>
    <w:p/>
    <w:p>
      <w:r>
        <w:rPr>
          <w:b/>
          <w:sz w:val="24"/>
        </w:rPr>
        <w:t>Question 2: The lessons we take from obstacles we encounter can be fundamental to later success. Recount a time when you faced a challenge, setback, or failure. How did it affect you, and what did you learn from the experience?</w:t>
      </w:r>
    </w:p>
    <w:p>
      <w:r>
        <w:rPr>
          <w:sz w:val="24"/>
        </w:rPr>
        <w:t>Answer: **Essay:**</w:t>
        <w:br/>
        <w:br/>
        <w:t>In the summer before my junior year, I was offered a prestigious internship at a local tech startup working on machine learning algorithms. I was thrilled; this was my chance to apply what I'd learned in AP Computer Science and build something meaningful. However, my excitement was short-lived as I faced an unexpected challenge that tested my skills and resilience.</w:t>
        <w:br/>
        <w:br/>
        <w:t>On my first day, I was assigned to work on a complex project involving natural language processing. I dove in enthusiastically but quickly hit a wall. The codebase was messy and undocumented, making it difficult to understand and navigate. Moreover, the problem itself was far more intricate than anything I'd tackled before. Frustration set in as I struggled to make progress. Days turned into weeks, and my initial confidence morphed into self-doubt.</w:t>
        <w:br/>
        <w:br/>
        <w:t>One evening, after another fruitless attempt to debug some stubborn code, I felt overwhelmed and ready to quit. But then I remembered something my physics teacher once said: "Failure is not falling down; it's refusing to get up." I decided not to give up just yet.</w:t>
        <w:br/>
        <w:br/>
        <w:t>I started by breaking down the problem into smaller parts and tackling them one by one. I reached out to my mentor for guidance and joined online forums to seek help from fellow developers. Slowly but surely, I began making progress. It wasn't easy; there were many more setbacks along the way. But each small victory reinforced my belief in myself and fueled my determination.</w:t>
        <w:br/>
        <w:br/>
        <w:t>By the end of the summer, not only had I successfully completed the project but also improved the overall codebase by implementing better documentation practices. My mentor praised my tenacity and growth throughout the internship.</w:t>
        <w:br/>
        <w:br/>
        <w:t>This experience taught me invaluable lessons about perseverance and adaptability. It showed me that failure is not an endpoint but a stepping stone towards growth. It also underscored the importance of seeking help when needed – something that doesn't come naturally to someone like me who prefers working independently.</w:t>
        <w:br/>
        <w:br/>
        <w:t>Looking back, this challenge has been formative in shaping who I am today as a computer science student and aspiring AI researcher. It has given me a deeper appreciation for the iterative nature of problem-solving in tech and reinforced my commitment to continuous learning.</w:t>
        <w:br/>
        <w:br/>
        <w:t>As someone who plans to pursue research at a university like yours – known for its rigorous academic environment – this experience has prepared me well for navigating future challenges. I look forward to bringing this resilience and passion for learning to your campus.</w:t>
        <w:br/>
        <w:br/>
        <w:t>**Alignment with University Values:**</w:t>
        <w:br/>
        <w:br/>
        <w:t>1. **Academic Rigor:** This essay demonstrates an understanding of academic rigor by discussing a challenging project that required sustained effort and problem-solving skills.</w:t>
        <w:br/>
        <w:t>2. **Research Focus:** The essay highlights an interest in research by mentioning plans to pursue it at the university level.</w:t>
        <w:br/>
        <w:t>3. **Collaboration:** Although not explicitly stated, seeking help from mentors and online communities hints at an understanding of collaboration's importance.</w:t>
        <w:br/>
        <w:t>4. **Diversity &amp; Inclusion:** While not directly related to diversity or inclusion, overcoming self-doubt shows personal growth and resilience – qualities valued across diverse communities.</w:t>
        <w:br/>
        <w:t>5. **Leadership &amp; Service:** Improving the codebase for future contributors showcases a leadership mindset focused on long-term impact rather than short-term gains.</w:t>
        <w:br/>
        <w:br/>
        <w:t>By framing this failure as a catalyst for growth and learning, this essay effectively addresses all aspects of the prompt while showcasing the student's background in computer science and aligning with the university's values.</w:t>
      </w:r>
    </w:p>
    <w:p/>
    <w:p>
      <w:r>
        <w:rPr>
          <w:b/>
          <w:sz w:val="24"/>
        </w:rPr>
        <w:t>Question 3: Reflect on a time when you questioned or challenged a belief or idea. What prompted your thinking? What was the outcome?</w:t>
      </w:r>
    </w:p>
    <w:p>
      <w:r>
        <w:rPr>
          <w:sz w:val="24"/>
        </w:rPr>
        <w:t>Answer: **Essay:**</w:t>
        <w:br/>
        <w:br/>
        <w:t>In the summer of my junior year, I found myself grappling with a belief that had been integral to my understanding of success in computer science—until I challenged it and discovered an outcome that reshaped my perspective.</w:t>
        <w:br/>
        <w:br/>
        <w:t>Growing up in a household filled with engineers, I was raised on the mantra that "the only way to truly understand something is to build it from scratch." This belief guided me through countless hours spent coding and tinkering with hardware. It was this mindset that led me to create my first machine learning project—a simple image classifier—entirely from scratch.</w:t>
        <w:br/>
        <w:br/>
        <w:t>However, during my AP Computer Science A course, our teacher introduced us to TensorFlow, a powerful open-source library for machine learning. Intrigued but skeptical, I wondered if using such a library would diminish my understanding of the underlying concepts. After all, wasn't building everything from scratch the only way to truly grasp these ideas?</w:t>
        <w:br/>
        <w:br/>
        <w:t>Prompted by this doubt, I decided to explore both approaches simultaneously. For half of my project on sentiment analysis in social media posts, I used TensorFlow; for the other half, I built every component from scratch using only numpy and basic Python libraries.</w:t>
        <w:br/>
        <w:br/>
        <w:t>The outcome was eye-opening. While both approaches yielded similar results, working with TensorFlow allowed me to accomplish more complex tasks in less time. Moreover, delving into TensorFlow's codebase revealed elegant solutions to problems I'd previously struggled with on my own. Instead of diminishing my understanding, using TensorFlow deepened it by exposing me to new techniques and perspectives.</w:t>
        <w:br/>
        <w:br/>
        <w:t>This experience challenged my long-held belief about learning and success in computer science. It taught me that there's strength in leveraging existing tools and knowledge rather than always starting from scratch. This realization has since influenced how I approach problems and share knowledge as president of my school's AI/ML Club.</w:t>
        <w:br/>
        <w:br/>
        <w:t>In hindsight, questioning this belief not only expanded my technical skillset but also fostered intellectual humility—a trait I believe is crucial for any researcher or innovator. It reminded me that true growth often comes from challenging our assumptions and embracing new ways of thinking.</w:t>
        <w:br/>
        <w:br/>
        <w:t>As I look ahead to college and beyond, I'm eager to continue questioning beliefs and exploring new ideas within the collaborative environment of a research university. I'm excited about the prospect of engaging in rigorous debate and exploration alongside peers and professors who challenge one another's assumptions—as we all work together to push the boundaries of what's possible in computer science and artificial intelligence.</w:t>
        <w:br/>
        <w:br/>
        <w:t>**Word Count:** 400</w:t>
      </w:r>
    </w:p>
    <w:p/>
    <w:p>
      <w:r>
        <w:rPr>
          <w:b/>
          <w:sz w:val="24"/>
        </w:rPr>
        <w:t>Question 4: Reflect on something that someone has done for you that has made you happy or thankful in a surprising way. How has this gratitude affected or motivated you?</w:t>
      </w:r>
    </w:p>
    <w:p>
      <w:r>
        <w:rPr>
          <w:sz w:val="24"/>
        </w:rPr>
        <w:t>Answer: **Essay:**</w:t>
        <w:br/>
        <w:br/>
        <w:t>In the heart of our small town lies the local senior center, a place I've come to know intimately over the past two years. Initially, I started volunteering there as part of my high school's community service requirement. But it was Mrs. Thompson, a warm-hearted resident with a twinkle in her eye and a mind sharper than many I've met, who turned my obligatory hours into an experience that has left an indelible mark on me.</w:t>
        <w:br/>
        <w:br/>
        <w:t>Mrs. Thompson was unlike any senior I had interacted with before. She was curious, quick-witted, and had an insatiable appetite for knowledge. Despite her initial enthusiasm for my tech support services—helping her set up email or troubleshoot her tablet—I soon realized she was more interested in learning about the world behind these screens than merely using them.</w:t>
        <w:br/>
        <w:br/>
        <w:t>One day, she asked me to teach her about artificial intelligence. I was taken aback; most seniors I'd encountered were content with basic tech assistance. But Mrs. Thompson was different. She wanted to understand neural networks, deep learning algorithms, and even asked about quantum computing—topics I was exploring in my AP Computer Science class.</w:t>
        <w:br/>
        <w:br/>
        <w:t>I started visiting Mrs. Thompson weekly after my shifts ended. We'd sit together, me explaining complex concepts in simple terms while she listened intently, asking insightful questions and making connections that surprised me. Her genuine curiosity and eagerness to learn sparked something within me; it reminded me why I fell in love with computer science in the first place.</w:t>
        <w:br/>
        <w:br/>
        <w:t>Mrs. Thompson's gratitude for these lessons was overwhelming. She'd often thank me profusely, her eyes shining with newfound knowledge and excitement. But it was *my* gratitude that grew more profound each time we met—that someone could find such joy and purpose in learning at her age inspired me deeply.</w:t>
        <w:br/>
        <w:br/>
        <w:t>This unexpected exchange of knowledge has motivated me in several ways:</w:t>
        <w:br/>
        <w:br/>
        <w:t>1. **Patience and Empathy:** Working with Mrs. Thompson taught me patience and empathy—traits crucial when dealing with complex algorithms or frustrated peers during competitive programming events.</w:t>
        <w:br/>
        <w:br/>
        <w:t>2. **Interdisciplinary Learning:** Our sessions transcended mere tech support; they became interdisciplinary learning experiences where we connected computer science to history, art, philosophy—even music.</w:t>
        <w:br/>
        <w:br/>
        <w:t>3. **Giving Back:** Witnessing Mrs. Thompson's growth reignited my passion for giving back through teaching and mentoring others—leading to my involvement in starting our school's AI/ML club.</w:t>
        <w:br/>
        <w:br/>
        <w:t>As I look ahead to college and beyond, I carry this gratitude with me like a beacon guiding my path towards research universities where curiosity is celebrated, interdisciplinary learning is encouraged, and giving back is valued—just as Mrs. Thompson did for me.</w:t>
        <w:br/>
        <w:br/>
        <w:t>In conclusion, while I went to the senior center expecting to help others with their technology woes, it was Mrs. Thompson who ended up teaching *me* invaluable lessons about patience, empathy, interdisciplinary learning, and giving back—lessons that have shaped my journey as a student and will continue to guide me as I pursue my dreams in computer science.</w:t>
        <w:br/>
        <w:br/>
        <w:t>*Word Count:* 499</w:t>
      </w:r>
    </w:p>
    <w:p/>
    <w:p>
      <w:r>
        <w:rPr>
          <w:b/>
          <w:sz w:val="24"/>
        </w:rPr>
        <w:t>Question 5: Discuss an accomplishment, event, or realization that sparked a period of personal growth and a new understanding of yourself or others.</w:t>
      </w:r>
    </w:p>
    <w:p>
      <w:r>
        <w:rPr>
          <w:sz w:val="24"/>
        </w:rPr>
        <w:t>Answer: No answer provided</w:t>
      </w:r>
    </w:p>
    <w:p/>
    <w:p>
      <w:r>
        <w:rPr>
          <w:b/>
          <w:sz w:val="24"/>
        </w:rPr>
        <w:t>Question 6: Describe a topic, idea, or concept you find so engaging that it makes you lose all track of time. Why does it captivate you? What or who do you turn to when you want to learn more?</w:t>
      </w:r>
    </w:p>
    <w:p>
      <w:r>
        <w:rPr>
          <w:sz w:val="24"/>
        </w:rPr>
        <w:t>Answer: **Essay:**</w:t>
        <w:br/>
        <w:br/>
        <w:t>In the vast expanse of our digital age, there's one topic that consistently draws me in like a black hole, warping my perception of time and space—Artificial Intelligence and its intersection with machine learning. I've always been fascinated by how we can teach machines to learn and make decisions like humans, and this fascination has led me down a rabbit hole from which I've yet to emerge.</w:t>
        <w:br/>
        <w:br/>
        <w:t>I first encountered AI in Mr. Thompson's AP Computer Science class during my junior year. We were discussing neural networks when suddenly, the pieces clicked into place. I stayed up all night that evening, coding my first simple neural network from scratch. When I showed it to Mr. Thompson the next day, his eyes lit up. "You've got a knack for this," he said. That was it; I was hooked.</w:t>
        <w:br/>
        <w:br/>
        <w:t>My obsession deepened when I started leading STEM workshops for middle school students. Seeing their eyes widen as they watched a simple AI algorithm sort through images or predict text was exhilarating. It fueled my desire to learn more and share this passion with others.</w:t>
        <w:br/>
        <w:br/>
        <w:t>When I want to delve deeper into AI, I turn to several sources. My go-to is Dr. Emily Pittman's online course on deep learning—her clear explanations and practical examples have helped me grasp complex concepts like convolutional neural networks and reinforcement learning. I also follow Dr. Fei-Fei Li's work on AI ethics; her TED Talks have inspired me to consider the societal implications of my work.</w:t>
        <w:br/>
        <w:br/>
        <w:t>Last summer, as an intern at LocalTech startup, I worked on improving their recommendation engine using collaborative filtering algorithms. The challenge of balancing accuracy with computational efficiency was thrilling—and humbling. It reminded me that while AI has immense potential, it also requires constant refinement and ethical consideration.</w:t>
        <w:br/>
        <w:br/>
        <w:t>What captivates me about AI is its endless possibilities and real-world applications—from predicting diseases to creating art masterpieces. It's a field where theory meets practice, where creativity meets logic. And it's one that I believe will shape our future significantly.</w:t>
        <w:br/>
        <w:br/>
        <w:t>As I look ahead to college and beyond, I'm excited about the prospect of contributing to advancements in AI and machine learning. I'm eager to engage in rigorous coursework under renowned professors, collaborate with fellow students on innovative projects, and perhaps even contribute to cutting-edge research.</w:t>
        <w:br/>
        <w:br/>
        <w:t>In essence, my passion for AI isn't just about losing track of time; it's about finding purpose in the present and inspiration for the future. It's about pushing boundaries—not just technological ones—but also personal ones. And it's about being part of a community that shares this excitement and commitment to shaping tomorrow's world today.</w:t>
        <w:br/>
        <w:br/>
        <w:t>*Word count: 400*</w:t>
      </w:r>
    </w:p>
    <w:p/>
    <w:p>
      <w:r>
        <w:rPr>
          <w:b/>
          <w:sz w:val="24"/>
        </w:rPr>
        <w:t>Question 7: Share an essay on any topic of your choice. It can be one you've already written, one that responds to a different prompt, or one of your own design.</w:t>
      </w:r>
    </w:p>
    <w:p>
      <w:r>
        <w:rPr>
          <w:sz w:val="24"/>
        </w:rPr>
        <w:t>Answer: **Essay Prompt:** Share an essay on any topic of your choice.</w:t>
        <w:br/>
        <w:br/>
        <w:t>**Essay Title:** "Code as Catalyst: My Journey into Artificial Intelligence and Beyond"</w:t>
        <w:br/>
        <w:br/>
        <w:t>**Essay:**</w:t>
        <w:br/>
        <w:br/>
        <w:t>In the heart of Silicon Valley lies Stanford University—an institution renowned for its innovative spirit and commitment to pushing technological boundaries. As an aspiring computer scientist with a passion for artificial intelligence (AI), I am drawn to Stanford's collaborative culture and its dedication to using technology as a force for good—a value that resonates deeply with my own journey.</w:t>
        <w:br/>
        <w:br/>
        <w:t>My fascination with AI began when I was just twelve years old. After struggling through countless hours trying to teach myself JavaScript from online tutorials, I stumbled upon an AI algorithm designed to create personalized learning paths based on user behavior. Intrigued by its potential impact on education, I spent countless nights tinkering with open-source codebases until I finally grasped the basics of machine learning.</w:t>
        <w:br/>
        <w:br/>
        <w:t>This early exposure sparked an insatiable curiosity within me; soon enough, I found myself devouring books like "Artificial Intelligence" by Stuart Russell and Peter Norvig during lunch breaks at school while simultaneously working on side projects exploring different aspects of AI—from natural language processing algorithms inspired by Ray Kurzweil's work on speech recognition systems to convolutional neural networks designed for image classification tasks modeled after Yann LeCun's pioneering work in deep learning.</w:t>
        <w:br/>
        <w:br/>
        <w:t>As President of our high school AI/ML Club—and later as its founder—I sought out opportunities for others to share in this excitement too. Through weekly workshops led by industry experts from nearby tech companies like Google DeepMind and Facebook AI Research Lab, we introduced fellow students to cutting-edge tools such as TensorFlow Lite Microcontrollers &amp; PyTorch Lightning Framework while fostering collaborative problem-solving through group projects centered around real-world applications such as predictive analytics in sports or sentiment analysis in social media posts.</w:t>
        <w:br/>
        <w:br/>
        <w:t>My passion extended beyond our school walls when I began volunteering at local libraries as part of their after-school tutoring program focused on computer science fundamentals including Python programming basics through Scratch platform targeted towards middle school students aged between 11-14 years olds who otherwise wouldn't have access otherwise due limited resources available within their communities.</w:t>
        <w:br/>
        <w:br/>
        <w:t>These experiences have taught me invaluable lessons about perseverance amidst failure ("Don't worry if it doesn't work right away; keep trying!"), empathy towards others' struggles ("Remember what it felt like when you didn't understand something? Now help them!"), and most importantly—the power of collaboration ("Together we can achieve more than any one person could alone").</w:t>
        <w:br/>
        <w:br/>
        <w:t>Stanford's emphasis on interdisciplinary learning aligns perfectly with these values; here is where I hope to continue exploring intersections between fields such as cognitive science &amp; philosophy alongside computer science courses offered under their prestigious CS department led by renowned professors like Fei-Fei Li &amp; Andrew Ng whose work has significantly influenced my understanding &amp; appreciation towards ethical implications surrounding modern-day advancements within artificial intelligence landscape today.</w:t>
        <w:br/>
        <w:br/>
        <w:t>As someone who has already experienced firsthand how code can serve as catalyst transforming lives—whether through personalized learning experiences tailored specifically towards individual needs or simply helping someone navigate technology more confidently—I am eager join forces alongside fellow Stanford students dedicated towards creating positive change through innovative solutions powered by artificial intelligence technologies responsibly developed under ethical considerations guiding us every step along way forward together!</w:t>
        <w:br/>
        <w:br/>
        <w:t>In conclusion, Stanford University stands out not only because it offers unparalleled opportunities for growth academically but also due its unwavering commitment fostering collaborative environments where passionate individuals come together united common goal advancing humanity via cutting-edge technological innovations ethically guided principles shaping tomorrow today!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